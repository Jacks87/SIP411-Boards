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EB824" w14:textId="77777777" w:rsidR="005A204B" w:rsidRPr="00731ACE" w:rsidRDefault="00731ACE" w:rsidP="00731ACE">
      <w:pPr>
        <w:pStyle w:val="Title"/>
        <w:rPr>
          <w:sz w:val="40"/>
          <w:szCs w:val="40"/>
        </w:rPr>
      </w:pPr>
      <w:r w:rsidRPr="00731ACE">
        <w:rPr>
          <w:sz w:val="40"/>
          <w:szCs w:val="40"/>
        </w:rPr>
        <w:t>JACKELIN BRITTON</w:t>
      </w:r>
    </w:p>
    <w:p w14:paraId="2CDB20BC" w14:textId="77777777" w:rsidR="005A204B" w:rsidRPr="00731ACE" w:rsidRDefault="00731ACE" w:rsidP="00731ACE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Henderson, NV | 714-244-0659 | jacbritt@uat.edu</w:t>
      </w:r>
    </w:p>
    <w:p w14:paraId="6D839619" w14:textId="77777777" w:rsidR="005A204B" w:rsidRPr="00731ACE" w:rsidRDefault="00731ACE" w:rsidP="00731ACE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LinkedIn: Jacky B Escobar | GitHub: github.com/Jacks87</w:t>
      </w:r>
    </w:p>
    <w:p w14:paraId="6C223A0F" w14:textId="77777777" w:rsidR="005A204B" w:rsidRPr="00731ACE" w:rsidRDefault="00731ACE" w:rsidP="00731ACE">
      <w:pPr>
        <w:pStyle w:val="Heading1"/>
        <w:spacing w:line="240" w:lineRule="auto"/>
        <w:rPr>
          <w:rFonts w:cstheme="majorHAnsi"/>
          <w:sz w:val="20"/>
          <w:szCs w:val="20"/>
        </w:rPr>
      </w:pPr>
      <w:r w:rsidRPr="00731ACE">
        <w:rPr>
          <w:rFonts w:cstheme="majorHAnsi"/>
          <w:sz w:val="20"/>
          <w:szCs w:val="20"/>
        </w:rPr>
        <w:t>PROFESSIONAL SUMMARY</w:t>
      </w:r>
    </w:p>
    <w:p w14:paraId="07E50A54" w14:textId="016B2929" w:rsidR="00731ACE" w:rsidRDefault="00731ACE" w:rsidP="00731ACE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731ACE">
        <w:rPr>
          <w:rFonts w:asciiTheme="majorHAnsi" w:hAnsiTheme="majorHAnsi" w:cstheme="majorHAnsi"/>
          <w:sz w:val="20"/>
          <w:szCs w:val="20"/>
        </w:rPr>
        <w:t>AI</w:t>
      </w:r>
      <w:proofErr w:type="gramEnd"/>
      <w:r w:rsidRPr="00731ACE">
        <w:rPr>
          <w:rFonts w:asciiTheme="majorHAnsi" w:hAnsiTheme="majorHAnsi" w:cstheme="majorHAnsi"/>
          <w:sz w:val="20"/>
          <w:szCs w:val="20"/>
        </w:rPr>
        <w:t>-focused Software Engineering student at the University of Advancing Technology</w:t>
      </w:r>
      <w:r>
        <w:rPr>
          <w:rFonts w:asciiTheme="majorHAnsi" w:hAnsiTheme="majorHAnsi" w:cstheme="majorHAnsi"/>
          <w:sz w:val="20"/>
          <w:szCs w:val="20"/>
        </w:rPr>
        <w:t>.</w:t>
      </w:r>
      <w:r w:rsidRPr="00731ACE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7076E94" w14:textId="77777777" w:rsidR="00731ACE" w:rsidRDefault="00731ACE" w:rsidP="00731ACE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 xml:space="preserve">Experienced in developing AI/ML applications, NLP, and generative AI with strong foundations in web development, databases, and cross-platform tools. </w:t>
      </w:r>
    </w:p>
    <w:p w14:paraId="781A50C0" w14:textId="78C9F6A1" w:rsidR="005A204B" w:rsidRPr="00731ACE" w:rsidRDefault="00731ACE" w:rsidP="00731ACE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Top-performing sales and account management background at Yelp and State Farm.</w:t>
      </w:r>
    </w:p>
    <w:p w14:paraId="2498C6F8" w14:textId="77777777" w:rsidR="005A204B" w:rsidRPr="00731ACE" w:rsidRDefault="00731ACE" w:rsidP="00731ACE">
      <w:pPr>
        <w:pStyle w:val="Heading1"/>
        <w:spacing w:line="240" w:lineRule="auto"/>
        <w:rPr>
          <w:rFonts w:cstheme="majorHAnsi"/>
          <w:sz w:val="20"/>
          <w:szCs w:val="20"/>
        </w:rPr>
      </w:pPr>
      <w:r w:rsidRPr="00731ACE">
        <w:rPr>
          <w:rFonts w:cstheme="majorHAnsi"/>
          <w:sz w:val="20"/>
          <w:szCs w:val="20"/>
        </w:rPr>
        <w:t>EDUCATION</w:t>
      </w:r>
    </w:p>
    <w:p w14:paraId="0F462D5C" w14:textId="1B4E748D" w:rsidR="00731ACE" w:rsidRPr="00731ACE" w:rsidRDefault="00731ACE" w:rsidP="00731ACE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University of Advancing Technology – Tempe, AZ (Online)</w:t>
      </w:r>
    </w:p>
    <w:p w14:paraId="25D5D331" w14:textId="77777777" w:rsidR="005A204B" w:rsidRPr="00731ACE" w:rsidRDefault="00731ACE" w:rsidP="00731ACE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Bachelor of Science, Artificial Intelligence (Graduation: Nov 2025)</w:t>
      </w:r>
    </w:p>
    <w:p w14:paraId="1713CAB5" w14:textId="7D5C47A6" w:rsidR="005A204B" w:rsidRPr="00731ACE" w:rsidRDefault="00731ACE" w:rsidP="00731ACE">
      <w:pPr>
        <w:pStyle w:val="ListParagraph"/>
        <w:numPr>
          <w:ilvl w:val="1"/>
          <w:numId w:val="11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President’s List &amp; Dean’s List | Alpha Beta Kappa Honors Society</w:t>
      </w:r>
    </w:p>
    <w:p w14:paraId="6D54354D" w14:textId="71B54BF5" w:rsidR="005A204B" w:rsidRPr="00731ACE" w:rsidRDefault="00731ACE" w:rsidP="00731ACE">
      <w:pPr>
        <w:pStyle w:val="ListParagraph"/>
        <w:numPr>
          <w:ilvl w:val="1"/>
          <w:numId w:val="11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Capstone: SIP411 Boards Presentation Portfolio – six AI projects</w:t>
      </w:r>
    </w:p>
    <w:p w14:paraId="528DC9FA" w14:textId="77777777" w:rsidR="005A204B" w:rsidRPr="00731ACE" w:rsidRDefault="00731ACE" w:rsidP="00731ACE">
      <w:pPr>
        <w:pStyle w:val="Heading1"/>
        <w:spacing w:line="240" w:lineRule="auto"/>
        <w:rPr>
          <w:rFonts w:cstheme="majorHAnsi"/>
          <w:sz w:val="20"/>
          <w:szCs w:val="20"/>
        </w:rPr>
      </w:pPr>
      <w:r w:rsidRPr="00731ACE">
        <w:rPr>
          <w:rFonts w:cstheme="majorHAnsi"/>
          <w:sz w:val="20"/>
          <w:szCs w:val="20"/>
        </w:rPr>
        <w:t>TECHNICAL PROJECTS</w:t>
      </w:r>
    </w:p>
    <w:p w14:paraId="248A512A" w14:textId="229C1D24" w:rsidR="005A204B" w:rsidRPr="00731ACE" w:rsidRDefault="00731ACE" w:rsidP="00731AC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Mystic Card Forge – MTG card generator with AI image integration &amp; Firebase storage.</w:t>
      </w:r>
    </w:p>
    <w:p w14:paraId="69588DD3" w14:textId="1C3AEBE7" w:rsidR="005A204B" w:rsidRPr="00731ACE" w:rsidRDefault="00731ACE" w:rsidP="00731AC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731ACE">
        <w:rPr>
          <w:rFonts w:asciiTheme="majorHAnsi" w:hAnsiTheme="majorHAnsi" w:cstheme="majorHAnsi"/>
          <w:sz w:val="20"/>
          <w:szCs w:val="20"/>
        </w:rPr>
        <w:t>Bargenius</w:t>
      </w:r>
      <w:proofErr w:type="spellEnd"/>
      <w:r w:rsidRPr="00731ACE">
        <w:rPr>
          <w:rFonts w:asciiTheme="majorHAnsi" w:hAnsiTheme="majorHAnsi" w:cstheme="majorHAnsi"/>
          <w:sz w:val="20"/>
          <w:szCs w:val="20"/>
        </w:rPr>
        <w:t xml:space="preserve"> – AI sales coaching system using NLP for real-time call analysis.</w:t>
      </w:r>
    </w:p>
    <w:p w14:paraId="0545C221" w14:textId="2AC363B8" w:rsidR="005A204B" w:rsidRPr="00731ACE" w:rsidRDefault="00731ACE" w:rsidP="00731AC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731ACE">
        <w:rPr>
          <w:rFonts w:asciiTheme="majorHAnsi" w:hAnsiTheme="majorHAnsi" w:cstheme="majorHAnsi"/>
          <w:sz w:val="20"/>
          <w:szCs w:val="20"/>
        </w:rPr>
        <w:t>HyperStopwatch</w:t>
      </w:r>
      <w:proofErr w:type="spellEnd"/>
      <w:r w:rsidRPr="00731ACE">
        <w:rPr>
          <w:rFonts w:asciiTheme="majorHAnsi" w:hAnsiTheme="majorHAnsi" w:cstheme="majorHAnsi"/>
          <w:sz w:val="20"/>
          <w:szCs w:val="20"/>
        </w:rPr>
        <w:t xml:space="preserve"> Mini – AI-powered stopwatch comparing productivity baselines.</w:t>
      </w:r>
    </w:p>
    <w:p w14:paraId="603523BC" w14:textId="70675F31" w:rsidR="005A204B" w:rsidRPr="00731ACE" w:rsidRDefault="00731ACE" w:rsidP="00731AC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Ritmo AI Studios – Generative AI music label trained on large audio datasets.</w:t>
      </w:r>
    </w:p>
    <w:p w14:paraId="71A8C287" w14:textId="77777777" w:rsidR="005A204B" w:rsidRPr="00731ACE" w:rsidRDefault="00731ACE" w:rsidP="00731ACE">
      <w:pPr>
        <w:pStyle w:val="Heading1"/>
        <w:spacing w:line="240" w:lineRule="auto"/>
        <w:rPr>
          <w:rFonts w:cstheme="majorHAnsi"/>
          <w:sz w:val="20"/>
          <w:szCs w:val="20"/>
        </w:rPr>
      </w:pPr>
      <w:r w:rsidRPr="00731ACE">
        <w:rPr>
          <w:rFonts w:cstheme="majorHAnsi"/>
          <w:sz w:val="20"/>
          <w:szCs w:val="20"/>
        </w:rPr>
        <w:t>PROFESSIONAL EXPERIENCE</w:t>
      </w:r>
    </w:p>
    <w:p w14:paraId="1EFCB557" w14:textId="77777777" w:rsidR="00731ACE" w:rsidRDefault="00731ACE" w:rsidP="00731ACE">
      <w:pPr>
        <w:pStyle w:val="ListBullet"/>
        <w:numPr>
          <w:ilvl w:val="0"/>
          <w:numId w:val="18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Yelp – Elite Account Director | Remote | 2018–Present</w:t>
      </w:r>
    </w:p>
    <w:p w14:paraId="6E602116" w14:textId="77777777" w:rsidR="00731ACE" w:rsidRDefault="00731ACE" w:rsidP="00731ACE">
      <w:pPr>
        <w:pStyle w:val="ListBullet"/>
        <w:numPr>
          <w:ilvl w:val="0"/>
          <w:numId w:val="18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Ranked in top 10 sales representatives nationwide.</w:t>
      </w:r>
    </w:p>
    <w:p w14:paraId="579193B3" w14:textId="1EA9AD0A" w:rsidR="005A204B" w:rsidRPr="00731ACE" w:rsidRDefault="00731ACE" w:rsidP="00731ACE">
      <w:pPr>
        <w:pStyle w:val="ListBullet"/>
        <w:numPr>
          <w:ilvl w:val="0"/>
          <w:numId w:val="18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Closed high-value contracts and coached sales teams.</w:t>
      </w:r>
    </w:p>
    <w:p w14:paraId="015A1934" w14:textId="77777777" w:rsidR="00731ACE" w:rsidRDefault="00731ACE" w:rsidP="00731ACE">
      <w:pPr>
        <w:pStyle w:val="ListBullet"/>
        <w:numPr>
          <w:ilvl w:val="0"/>
          <w:numId w:val="18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State Farm Insurance – Sales Representative | CA | 2017–2022</w:t>
      </w:r>
    </w:p>
    <w:p w14:paraId="0C1A2A67" w14:textId="77777777" w:rsidR="00731ACE" w:rsidRDefault="00731ACE" w:rsidP="00731ACE">
      <w:pPr>
        <w:pStyle w:val="ListBullet"/>
        <w:numPr>
          <w:ilvl w:val="0"/>
          <w:numId w:val="18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Licensed agent in auto, home, and life insurance.</w:t>
      </w:r>
    </w:p>
    <w:p w14:paraId="22D3649E" w14:textId="282AC6D2" w:rsidR="005A204B" w:rsidRPr="00731ACE" w:rsidRDefault="00731ACE" w:rsidP="00731ACE">
      <w:pPr>
        <w:pStyle w:val="ListBullet"/>
        <w:numPr>
          <w:ilvl w:val="0"/>
          <w:numId w:val="18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Exceeded quotas through consultative sales approach.</w:t>
      </w:r>
    </w:p>
    <w:p w14:paraId="59F79629" w14:textId="7EC38E83" w:rsidR="00731ACE" w:rsidRDefault="00731ACE" w:rsidP="00731ACE">
      <w:pPr>
        <w:pStyle w:val="ListBullet"/>
        <w:numPr>
          <w:ilvl w:val="0"/>
          <w:numId w:val="18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 xml:space="preserve">Citibank – Call Center Specialist | </w:t>
      </w:r>
      <w:r w:rsidRPr="00731ACE">
        <w:rPr>
          <w:rFonts w:asciiTheme="majorHAnsi" w:hAnsiTheme="majorHAnsi" w:cstheme="majorHAnsi"/>
          <w:sz w:val="20"/>
          <w:szCs w:val="20"/>
        </w:rPr>
        <w:t>2010–2013</w:t>
      </w:r>
    </w:p>
    <w:p w14:paraId="663B7B76" w14:textId="20C5A92B" w:rsidR="005A204B" w:rsidRPr="00731ACE" w:rsidRDefault="00731ACE" w:rsidP="00731ACE">
      <w:pPr>
        <w:pStyle w:val="ListBullet"/>
        <w:numPr>
          <w:ilvl w:val="0"/>
          <w:numId w:val="18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Delivered financial support and resolved inquiries.</w:t>
      </w:r>
    </w:p>
    <w:p w14:paraId="4149F5EA" w14:textId="72F4D955" w:rsidR="00731ACE" w:rsidRDefault="00731ACE" w:rsidP="00731ACE">
      <w:pPr>
        <w:pStyle w:val="ListBullet"/>
        <w:numPr>
          <w:ilvl w:val="0"/>
          <w:numId w:val="18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 xml:space="preserve">Sears Home Repair – Customer Service Rep | </w:t>
      </w:r>
      <w:r w:rsidRPr="00731ACE">
        <w:rPr>
          <w:rFonts w:asciiTheme="majorHAnsi" w:hAnsiTheme="majorHAnsi" w:cstheme="majorHAnsi"/>
          <w:sz w:val="20"/>
          <w:szCs w:val="20"/>
        </w:rPr>
        <w:t>2008–2010</w:t>
      </w:r>
    </w:p>
    <w:p w14:paraId="7578584E" w14:textId="64919D3C" w:rsidR="005A204B" w:rsidRPr="00731ACE" w:rsidRDefault="00731ACE" w:rsidP="00731ACE">
      <w:pPr>
        <w:pStyle w:val="ListBullet"/>
        <w:numPr>
          <w:ilvl w:val="0"/>
          <w:numId w:val="18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Scheduled service repairs in a high-volume call center.</w:t>
      </w:r>
    </w:p>
    <w:p w14:paraId="24E09CED" w14:textId="77777777" w:rsidR="005A204B" w:rsidRPr="00731ACE" w:rsidRDefault="00731ACE" w:rsidP="00731ACE">
      <w:pPr>
        <w:pStyle w:val="Heading1"/>
        <w:spacing w:line="240" w:lineRule="auto"/>
        <w:rPr>
          <w:rFonts w:cstheme="majorHAnsi"/>
          <w:sz w:val="20"/>
          <w:szCs w:val="20"/>
        </w:rPr>
      </w:pPr>
      <w:r w:rsidRPr="00731ACE">
        <w:rPr>
          <w:rFonts w:cstheme="majorHAnsi"/>
          <w:sz w:val="20"/>
          <w:szCs w:val="20"/>
        </w:rPr>
        <w:t>SKILLS</w:t>
      </w:r>
    </w:p>
    <w:p w14:paraId="57F0FBD9" w14:textId="0FB57E11" w:rsidR="005A204B" w:rsidRPr="00731ACE" w:rsidRDefault="00731ACE" w:rsidP="00731ACE">
      <w:pPr>
        <w:pStyle w:val="ListParagraph"/>
        <w:numPr>
          <w:ilvl w:val="0"/>
          <w:numId w:val="16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Programming: JavaScript, Python, C#, Firebase, GitHub</w:t>
      </w:r>
    </w:p>
    <w:p w14:paraId="52FAA62C" w14:textId="454A241D" w:rsidR="005A204B" w:rsidRPr="00731ACE" w:rsidRDefault="00731ACE" w:rsidP="00731ACE">
      <w:pPr>
        <w:pStyle w:val="ListParagraph"/>
        <w:numPr>
          <w:ilvl w:val="0"/>
          <w:numId w:val="16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AI/ML: NLP, Machine Learning, Deep Learning</w:t>
      </w:r>
    </w:p>
    <w:p w14:paraId="74C5C6DD" w14:textId="6D1AC883" w:rsidR="005A204B" w:rsidRPr="00731ACE" w:rsidRDefault="00731ACE" w:rsidP="00731ACE">
      <w:pPr>
        <w:pStyle w:val="ListParagraph"/>
        <w:numPr>
          <w:ilvl w:val="0"/>
          <w:numId w:val="16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Tools: VS Code, GitHub Pages, Canva, OBS</w:t>
      </w:r>
    </w:p>
    <w:p w14:paraId="626B072A" w14:textId="05CB7613" w:rsidR="005A204B" w:rsidRPr="00731ACE" w:rsidRDefault="00731ACE" w:rsidP="00731ACE">
      <w:pPr>
        <w:pStyle w:val="ListParagraph"/>
        <w:numPr>
          <w:ilvl w:val="0"/>
          <w:numId w:val="16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31ACE">
        <w:rPr>
          <w:rFonts w:asciiTheme="majorHAnsi" w:hAnsiTheme="majorHAnsi" w:cstheme="majorHAnsi"/>
          <w:sz w:val="20"/>
          <w:szCs w:val="20"/>
        </w:rPr>
        <w:t>Professional: Account Management, Sales Coaching</w:t>
      </w:r>
    </w:p>
    <w:sectPr w:rsidR="005A204B" w:rsidRPr="00731A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8C4FC8"/>
    <w:multiLevelType w:val="hybridMultilevel"/>
    <w:tmpl w:val="1FF210A4"/>
    <w:lvl w:ilvl="0" w:tplc="6D68B1B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13E9F"/>
    <w:multiLevelType w:val="hybridMultilevel"/>
    <w:tmpl w:val="3370A99C"/>
    <w:lvl w:ilvl="0" w:tplc="6D68B1B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FB375D"/>
    <w:multiLevelType w:val="hybridMultilevel"/>
    <w:tmpl w:val="442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51D1B"/>
    <w:multiLevelType w:val="hybridMultilevel"/>
    <w:tmpl w:val="94D083BE"/>
    <w:lvl w:ilvl="0" w:tplc="6D68B1B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85B11"/>
    <w:multiLevelType w:val="hybridMultilevel"/>
    <w:tmpl w:val="ADBECE38"/>
    <w:lvl w:ilvl="0" w:tplc="6D68B1B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227E5F"/>
    <w:multiLevelType w:val="hybridMultilevel"/>
    <w:tmpl w:val="AF3AF556"/>
    <w:lvl w:ilvl="0" w:tplc="6D68B1B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97F16"/>
    <w:multiLevelType w:val="hybridMultilevel"/>
    <w:tmpl w:val="9FB4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7435A"/>
    <w:multiLevelType w:val="hybridMultilevel"/>
    <w:tmpl w:val="0FD6062A"/>
    <w:lvl w:ilvl="0" w:tplc="6D68B1B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37214"/>
    <w:multiLevelType w:val="hybridMultilevel"/>
    <w:tmpl w:val="DD18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A4FD42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493600">
    <w:abstractNumId w:val="8"/>
  </w:num>
  <w:num w:numId="2" w16cid:durableId="1207720498">
    <w:abstractNumId w:val="6"/>
  </w:num>
  <w:num w:numId="3" w16cid:durableId="1408653773">
    <w:abstractNumId w:val="5"/>
  </w:num>
  <w:num w:numId="4" w16cid:durableId="853303195">
    <w:abstractNumId w:val="4"/>
  </w:num>
  <w:num w:numId="5" w16cid:durableId="413094554">
    <w:abstractNumId w:val="7"/>
  </w:num>
  <w:num w:numId="6" w16cid:durableId="705910833">
    <w:abstractNumId w:val="3"/>
  </w:num>
  <w:num w:numId="7" w16cid:durableId="1591354426">
    <w:abstractNumId w:val="2"/>
  </w:num>
  <w:num w:numId="8" w16cid:durableId="298342777">
    <w:abstractNumId w:val="1"/>
  </w:num>
  <w:num w:numId="9" w16cid:durableId="1613711509">
    <w:abstractNumId w:val="0"/>
  </w:num>
  <w:num w:numId="10" w16cid:durableId="1199469581">
    <w:abstractNumId w:val="17"/>
  </w:num>
  <w:num w:numId="11" w16cid:durableId="574048735">
    <w:abstractNumId w:val="11"/>
  </w:num>
  <w:num w:numId="12" w16cid:durableId="559172191">
    <w:abstractNumId w:val="15"/>
  </w:num>
  <w:num w:numId="13" w16cid:durableId="2132354138">
    <w:abstractNumId w:val="9"/>
  </w:num>
  <w:num w:numId="14" w16cid:durableId="493301538">
    <w:abstractNumId w:val="16"/>
  </w:num>
  <w:num w:numId="15" w16cid:durableId="1664505089">
    <w:abstractNumId w:val="12"/>
  </w:num>
  <w:num w:numId="16" w16cid:durableId="877746252">
    <w:abstractNumId w:val="10"/>
  </w:num>
  <w:num w:numId="17" w16cid:durableId="805198204">
    <w:abstractNumId w:val="14"/>
  </w:num>
  <w:num w:numId="18" w16cid:durableId="18805112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5237"/>
    <w:rsid w:val="005A204B"/>
    <w:rsid w:val="00731A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44108D"/>
  <w14:defaultImageDpi w14:val="300"/>
  <w15:docId w15:val="{B25537A9-429F-452A-B877-27D0DC70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Jackelin Britton</cp:lastModifiedBy>
  <cp:revision>2</cp:revision>
  <dcterms:created xsi:type="dcterms:W3CDTF">2025-10-02T03:59:00Z</dcterms:created>
  <dcterms:modified xsi:type="dcterms:W3CDTF">2025-10-02T03:59:00Z</dcterms:modified>
  <cp:category/>
</cp:coreProperties>
</file>